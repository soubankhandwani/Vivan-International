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096C703" wp14:editId="44AD4613">
                <wp:simplePos x="0" y="0"/>
                <wp:positionH relativeFrom="column">
                  <wp:posOffset>161290</wp:posOffset>
                </wp:positionH>
                <wp:positionV relativeFrom="page">
                  <wp:posOffset>1555750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7pt;margin-top:122.5pt;width:448pt;height:23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</w:t>
      </w:r>
      <w:proofErr w:type="gramStart"/>
      <w:r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385907">
        <w:rPr>
          <w:sz w:val="24"/>
          <w:szCs w:val="24"/>
        </w:rPr>
        <w:t>HEBAH TARJAM DHAHER ALHAJJAJ</w:t>
      </w:r>
      <w:proofErr w:type="gramEnd"/>
      <w:r w:rsidR="009A20A5" w:rsidRPr="00385907">
        <w:rPr>
          <w:sz w:val="24"/>
          <w:szCs w:val="24"/>
        </w:rPr>
      </w:r>
      <w:r w:rsidR="009A20A5" w:rsidRPr="00385907">
        <w:rPr>
          <w:rFonts w:ascii="ArialMT" w:eastAsia="ArialMT" w:hAnsi="ArialMT"/>
          <w:color w:val="000000"/>
          <w:sz w:val="24"/>
          <w:szCs w:val="24"/>
        </w:rPr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68B5BC6B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8529A1" w:rsidRPr="008529A1">
        <w:rPr>
          <w:rFonts w:ascii="ArialMT" w:eastAsia="ArialMT" w:hAnsi="ArialMT"/>
          <w:color w:val="000000"/>
          <w:u w:val="dotted"/>
        </w:rPr>
        <w:t>KUWAIT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proofErr w:type="gramStart"/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>.</w:t>
      </w:r>
      <w:proofErr w:type="gramEnd"/>
      <w:r>
        <w:rPr>
          <w:rFonts w:ascii="Calibri" w:eastAsia="Calibri" w:hAnsi="Calibri"/>
          <w:color w:val="000000"/>
          <w:sz w:val="24"/>
          <w:u w:val="dotted"/>
        </w:rPr>
        <w:t xml:space="preserve">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0362729D" wp14:editId="0C9D61B1">
                <wp:simplePos x="0" y="0"/>
                <wp:positionH relativeFrom="column">
                  <wp:posOffset>1691640</wp:posOffset>
                </wp:positionH>
                <wp:positionV relativeFrom="page">
                  <wp:posOffset>2781300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2pt;margin-top:219pt;width:327.2pt;height:23.4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</w:t>
      </w:r>
      <w:proofErr w:type="gramStart"/>
      <w:r w:rsidR="00584CAA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385907">
        <w:rPr>
          <w:sz w:val="24"/>
          <w:szCs w:val="24"/>
        </w:rPr>
        <w:t>ABU FTAIRA SUBURB STREET 121 BUILDING 18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7839D837" w:rsidR="006819D4" w:rsidRDefault="00007FB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04147A6B">
                <wp:simplePos x="0" y="0"/>
                <wp:positionH relativeFrom="column">
                  <wp:posOffset>2177868</wp:posOffset>
                </wp:positionH>
                <wp:positionV relativeFrom="paragraph">
                  <wp:posOffset>272869</wp:posOffset>
                </wp:positionV>
                <wp:extent cx="4087585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58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1.85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5F9F3" wp14:editId="17F86D49">
                <wp:simplePos x="0" y="0"/>
                <wp:positionH relativeFrom="column">
                  <wp:posOffset>2256790</wp:posOffset>
                </wp:positionH>
                <wp:positionV relativeFrom="page">
                  <wp:posOffset>3359150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7pt;margin-top:264.5pt;width:289.2pt;height:2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OQio0v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 xml:space="preserve">and having Personal Identification </w:t>
      </w:r>
      <w:proofErr w:type="gramStart"/>
      <w:r w:rsidR="00F369EF">
        <w:rPr>
          <w:rFonts w:ascii="Calibri" w:eastAsia="Calibri" w:hAnsi="Calibri"/>
          <w:color w:val="000000"/>
          <w:sz w:val="24"/>
        </w:rPr>
        <w:t>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385907">
        <w:rPr>
          <w:sz w:val="24"/>
          <w:szCs w:val="24"/>
        </w:rPr>
        <w:t>285093002276</w:t>
      </w:r>
      <w:proofErr w:type="gramEnd"/>
      <w:r w:rsidR="00F369EF" w:rsidRPr="00385907">
        <w:rPr>
          <w:sz w:val="24"/>
          <w:szCs w:val="24"/>
        </w:rPr>
      </w:r>
      <w:r w:rsidR="00F369EF" w:rsidRPr="00385907">
        <w:rPr>
          <w:rFonts w:ascii="ArialMT" w:eastAsia="ArialMT" w:hAnsi="ArialMT"/>
          <w:color w:val="000000"/>
          <w:sz w:val="24"/>
          <w:szCs w:val="24"/>
        </w:rPr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3464B89A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8529A1" w:rsidRPr="008529A1">
        <w:rPr>
          <w:rFonts w:ascii="Calibri" w:eastAsia="Calibri" w:hAnsi="Calibri"/>
          <w:color w:val="000000"/>
          <w:sz w:val="24"/>
          <w:u w:val="dotted"/>
        </w:rPr>
        <w:t>STATE OF KUWAIT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</w:t>
      </w:r>
      <w:proofErr w:type="gramStart"/>
      <w:r w:rsidR="00F369EF">
        <w:rPr>
          <w:rFonts w:ascii="Calibri" w:eastAsia="Calibri" w:hAnsi="Calibri"/>
          <w:color w:val="000000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</w:rPr>
        <w:t>,</w:t>
      </w:r>
      <w:proofErr w:type="gramEnd"/>
      <w:r>
        <w:rPr>
          <w:rFonts w:ascii="Calibri" w:eastAsia="Calibri" w:hAnsi="Calibri"/>
          <w:color w:val="000000"/>
          <w:sz w:val="24"/>
        </w:rPr>
        <w:t xml:space="preserve">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38FD39A7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</w:t>
      </w:r>
      <w:r w:rsidR="008529A1">
        <w:rPr>
          <w:rFonts w:ascii="ArialMT" w:eastAsia="ArialMT" w:hAnsi="ArialMT"/>
          <w:color w:val="000000"/>
          <w:sz w:val="24"/>
        </w:rPr>
        <w:t>KUWAIT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5273C71D" w14:textId="77777777" w:rsidR="008529A1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</w:p>
    <w:p w14:paraId="0B1F4EEB" w14:textId="31BD9E6F" w:rsidR="00604C69" w:rsidRPr="002D4FB7" w:rsidRDefault="002D4FB7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05-02-2025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</w:r>
      <w:proofErr w:type="gramStart"/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</w:r>
      <w:r w:rsidR="004D3D44"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proofErr w:type="gramEnd"/>
      <w:r w:rsidR="001151F2">
        <w:rPr>
          <w:rFonts w:ascii="Calibri" w:eastAsia="Calibri" w:hAnsi="Calibri"/>
          <w:color w:val="000000"/>
          <w:sz w:val="24"/>
        </w:rPr>
        <w:t>.</w:t>
      </w:r>
      <w:r w:rsidR="004D3D44">
        <w:rPr>
          <w:rFonts w:ascii="Calibri" w:eastAsia="Calibri" w:hAnsi="Calibri"/>
          <w:color w:val="000000"/>
          <w:sz w:val="24"/>
        </w:rPr>
        <w:t xml:space="preserve">     </w:t>
      </w:r>
      <w:r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3845B8AF" w14:textId="77777777" w:rsidR="003D7990" w:rsidRDefault="00000000" w:rsidP="003D7990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58CA2DB2" w14:textId="77777777" w:rsidR="003D7990" w:rsidRDefault="00000000" w:rsidP="00D07C12">
      <w:pPr>
        <w:autoSpaceDE w:val="0"/>
        <w:autoSpaceDN w:val="0"/>
        <w:spacing w:after="0"/>
        <w:ind w:right="746"/>
        <w:jc w:val="right"/>
        <w:rPr>
          <w:rFonts w:ascii="Calibri" w:eastAsia="Calibri" w:hAnsi="Calibri"/>
          <w:color w:val="000000"/>
          <w:sz w:val="24"/>
        </w:rPr>
      </w:pPr>
      <w:r>
        <w:rPr>
          <w:rFonts w:ascii="Calibri" w:eastAsia="Calibri" w:hAnsi="Calibri"/>
          <w:color w:val="000000"/>
          <w:sz w:val="24"/>
        </w:rPr>
        <w:t>Contact Nos. of Authorized Signatory</w:t>
      </w:r>
    </w:p>
    <w:p w14:paraId="67BF5E00" w14:textId="73307281" w:rsidR="00604C69" w:rsidRPr="003D7990" w:rsidRDefault="002D4FB7" w:rsidP="003D7990">
      <w:pPr>
        <w:autoSpaceDE w:val="0"/>
        <w:autoSpaceDN w:val="0"/>
        <w:spacing w:after="0"/>
        <w:ind w:right="1076"/>
        <w:jc w:val="right"/>
      </w:pPr>
      <w:r w:rsidRPr="002D4FB7">
        <w:rPr>
          <w:rFonts w:ascii="Calibri" w:eastAsia="Calibri" w:hAnsi="Calibri"/>
          <w:color w:val="000000"/>
        </w:rPr>
        <w:t>(</w:t>
      </w:r>
      <w:proofErr w:type="gramStart"/>
      <w:r w:rsidRPr="002D4FB7">
        <w:rPr>
          <w:rFonts w:ascii="Calibri" w:eastAsia="Calibri" w:hAnsi="Calibri"/>
          <w:color w:val="000000"/>
        </w:rPr>
        <w:t>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</w:t>
      </w:r>
      <w:proofErr w:type="gramEnd"/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CA6175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</w:t>
      </w:r>
      <w:r w:rsidR="00385907" w:rsidRPr="00385907">
        <w:rPr>
          <w:rFonts w:ascii="Calibri" w:eastAsia="Calibri" w:hAnsi="Calibri"/>
          <w:color w:val="000000"/>
          <w:sz w:val="24"/>
          <w:szCs w:val="36"/>
          <w:u w:val="dottedHeavy"/>
        </w:rPr>
        <w:t>+</w:t>
      </w:r>
      <w:r w:rsidR="001578E7" w:rsidRPr="003D7990">
        <w:rPr>
          <w:rFonts w:ascii="ArialMT" w:eastAsia="ArialMT" w:hAnsi="ArialMT"/>
          <w:color w:val="000000"/>
          <w:szCs w:val="24"/>
          <w:u w:val="dottedHeavy"/>
        </w:rPr>
        <w:t>965 5151 1158</w:t>
      </w:r>
      <w:proofErr w:type="gramStart"/>
      <w:r w:rsidR="001578E7" w:rsidRPr="003D7990">
        <w:rPr>
          <w:rFonts w:ascii="ArialMT" w:eastAsia="ArialMT" w:hAnsi="ArialMT"/>
          <w:color w:val="000000"/>
          <w:szCs w:val="24"/>
          <w:u w:val="dottedHeavy"/>
        </w:rPr>
      </w:r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proofErr w:type="gramEnd"/>
      <w:r w:rsidR="003C7E2B" w:rsidRPr="003D7990">
        <w:rPr>
          <w:rFonts w:ascii="ArialMT" w:eastAsia="ArialMT" w:hAnsi="ArialMT"/>
          <w:color w:val="000000"/>
          <w:szCs w:val="24"/>
          <w:u w:val="dottedHeavy"/>
        </w:rPr>
        <w:t xml:space="preserve">   </w:t>
      </w:r>
      <w:r w:rsidR="003C7E2B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     </w:t>
      </w:r>
      <w:proofErr w:type="gramStart"/>
      <w:r w:rsidR="0036112D" w:rsidRPr="003D7990">
        <w:rPr>
          <w:rFonts w:ascii="ArialMT" w:eastAsia="ArialMT" w:hAnsi="ArialMT"/>
          <w:color w:val="000000"/>
          <w:sz w:val="18"/>
          <w:szCs w:val="18"/>
          <w:u w:val="dotted"/>
        </w:rPr>
        <w:t xml:space="preserve"> 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proofErr w:type="gramEnd"/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13031" w14:textId="77777777" w:rsidR="00AC4170" w:rsidRDefault="00AC4170" w:rsidP="002D4FB7">
      <w:pPr>
        <w:spacing w:after="0" w:line="240" w:lineRule="auto"/>
      </w:pPr>
      <w:r>
        <w:separator/>
      </w:r>
    </w:p>
  </w:endnote>
  <w:endnote w:type="continuationSeparator" w:id="0">
    <w:p w14:paraId="5AAFC97D" w14:textId="77777777" w:rsidR="00AC4170" w:rsidRDefault="00AC4170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E8D89" w14:textId="77777777" w:rsidR="00AC4170" w:rsidRDefault="00AC4170" w:rsidP="002D4FB7">
      <w:pPr>
        <w:spacing w:after="0" w:line="240" w:lineRule="auto"/>
      </w:pPr>
      <w:r>
        <w:separator/>
      </w:r>
    </w:p>
  </w:footnote>
  <w:footnote w:type="continuationSeparator" w:id="0">
    <w:p w14:paraId="788784BB" w14:textId="77777777" w:rsidR="00AC4170" w:rsidRDefault="00AC4170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B9"/>
    <w:rsid w:val="000230C3"/>
    <w:rsid w:val="00034296"/>
    <w:rsid w:val="00034616"/>
    <w:rsid w:val="000428DB"/>
    <w:rsid w:val="0006063C"/>
    <w:rsid w:val="00093C36"/>
    <w:rsid w:val="00095B6B"/>
    <w:rsid w:val="000E2DAA"/>
    <w:rsid w:val="000F7BEC"/>
    <w:rsid w:val="00101658"/>
    <w:rsid w:val="001151F2"/>
    <w:rsid w:val="00126E21"/>
    <w:rsid w:val="0015074B"/>
    <w:rsid w:val="0015685C"/>
    <w:rsid w:val="001578E7"/>
    <w:rsid w:val="001C28C6"/>
    <w:rsid w:val="001D09EE"/>
    <w:rsid w:val="002027B5"/>
    <w:rsid w:val="0021681B"/>
    <w:rsid w:val="0029639D"/>
    <w:rsid w:val="002D4FB7"/>
    <w:rsid w:val="002E0131"/>
    <w:rsid w:val="003159F6"/>
    <w:rsid w:val="00326F90"/>
    <w:rsid w:val="0036112D"/>
    <w:rsid w:val="003724EB"/>
    <w:rsid w:val="00385907"/>
    <w:rsid w:val="00393B80"/>
    <w:rsid w:val="003C7E2B"/>
    <w:rsid w:val="003D7990"/>
    <w:rsid w:val="003F747A"/>
    <w:rsid w:val="00496D28"/>
    <w:rsid w:val="004B62B6"/>
    <w:rsid w:val="004B78B8"/>
    <w:rsid w:val="004D3D44"/>
    <w:rsid w:val="004E1D27"/>
    <w:rsid w:val="00577513"/>
    <w:rsid w:val="00584CAA"/>
    <w:rsid w:val="005B3641"/>
    <w:rsid w:val="00604C69"/>
    <w:rsid w:val="00627E83"/>
    <w:rsid w:val="0065756E"/>
    <w:rsid w:val="006819D4"/>
    <w:rsid w:val="0068717D"/>
    <w:rsid w:val="006A7B9D"/>
    <w:rsid w:val="00720AFA"/>
    <w:rsid w:val="007E0262"/>
    <w:rsid w:val="008529A1"/>
    <w:rsid w:val="00880E73"/>
    <w:rsid w:val="008E5F0C"/>
    <w:rsid w:val="008F3AB1"/>
    <w:rsid w:val="00932444"/>
    <w:rsid w:val="009524B5"/>
    <w:rsid w:val="00985269"/>
    <w:rsid w:val="009A20A5"/>
    <w:rsid w:val="009B01F3"/>
    <w:rsid w:val="009E2E0E"/>
    <w:rsid w:val="00A44DA2"/>
    <w:rsid w:val="00AA1D8D"/>
    <w:rsid w:val="00AA2F9C"/>
    <w:rsid w:val="00AC4170"/>
    <w:rsid w:val="00B129C7"/>
    <w:rsid w:val="00B47730"/>
    <w:rsid w:val="00B54C15"/>
    <w:rsid w:val="00BB474B"/>
    <w:rsid w:val="00BE3F6B"/>
    <w:rsid w:val="00C1732F"/>
    <w:rsid w:val="00C645D2"/>
    <w:rsid w:val="00C709DD"/>
    <w:rsid w:val="00C74715"/>
    <w:rsid w:val="00C93D02"/>
    <w:rsid w:val="00CA6175"/>
    <w:rsid w:val="00CB0664"/>
    <w:rsid w:val="00D07C12"/>
    <w:rsid w:val="00D210C4"/>
    <w:rsid w:val="00D452D4"/>
    <w:rsid w:val="00D525EC"/>
    <w:rsid w:val="00D902AD"/>
    <w:rsid w:val="00D93CA5"/>
    <w:rsid w:val="00DC2D27"/>
    <w:rsid w:val="00DC3D67"/>
    <w:rsid w:val="00E15C92"/>
    <w:rsid w:val="00E55793"/>
    <w:rsid w:val="00E601B8"/>
    <w:rsid w:val="00E64FF9"/>
    <w:rsid w:val="00E7731B"/>
    <w:rsid w:val="00E83383"/>
    <w:rsid w:val="00E85AD0"/>
    <w:rsid w:val="00F162D3"/>
    <w:rsid w:val="00F369EF"/>
    <w:rsid w:val="00F94D3F"/>
    <w:rsid w:val="00F974F0"/>
    <w:rsid w:val="00FA1391"/>
    <w:rsid w:val="00FA79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34</cp:revision>
  <dcterms:created xsi:type="dcterms:W3CDTF">2013-12-23T23:15:00Z</dcterms:created>
  <dcterms:modified xsi:type="dcterms:W3CDTF">2025-05-08T10:00:00Z</dcterms:modified>
  <cp:category/>
</cp:coreProperties>
</file>